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B5051" w14:textId="17E995C7" w:rsidR="00A20EC4" w:rsidRPr="00D92B0C" w:rsidRDefault="00D92B0C">
      <w:pPr>
        <w:pStyle w:val="Title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              </w:t>
      </w:r>
      <w:bookmarkStart w:id="0" w:name="_GoBack"/>
      <w:bookmarkEnd w:id="0"/>
      <w:r w:rsidR="00D71123" w:rsidRPr="00D92B0C">
        <w:rPr>
          <w:rFonts w:asciiTheme="minorHAnsi" w:hAnsiTheme="minorHAnsi"/>
          <w:b/>
          <w:sz w:val="28"/>
          <w:szCs w:val="28"/>
        </w:rPr>
        <w:t>User Acceptance Testing (UAT) Template</w:t>
      </w:r>
    </w:p>
    <w:p w14:paraId="50951641" w14:textId="77777777" w:rsidR="00A20EC4" w:rsidRPr="00D71123" w:rsidRDefault="00D71123">
      <w:pPr>
        <w:rPr>
          <w:sz w:val="24"/>
          <w:szCs w:val="24"/>
        </w:rPr>
      </w:pPr>
      <w:r w:rsidRPr="00D71123">
        <w:rPr>
          <w:sz w:val="24"/>
          <w:szCs w:val="24"/>
        </w:rPr>
        <w:t>Date: 2025-06-28</w:t>
      </w:r>
    </w:p>
    <w:p w14:paraId="0283ABDC" w14:textId="1BB98560" w:rsidR="00A20EC4" w:rsidRPr="00D71123" w:rsidRDefault="00D71123">
      <w:pPr>
        <w:rPr>
          <w:sz w:val="24"/>
          <w:szCs w:val="24"/>
        </w:rPr>
      </w:pPr>
      <w:r w:rsidRPr="00D71123">
        <w:rPr>
          <w:sz w:val="24"/>
          <w:szCs w:val="24"/>
        </w:rPr>
        <w:t>Team ID: LTVIP2025TMID57433</w:t>
      </w:r>
    </w:p>
    <w:p w14:paraId="1064CE26" w14:textId="50B341CE" w:rsidR="00A20EC4" w:rsidRPr="00D71123" w:rsidRDefault="00D71123">
      <w:pPr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>
        <w:t>Online Complaint Registration and Management System</w:t>
      </w:r>
    </w:p>
    <w:p w14:paraId="06453644" w14:textId="2E0B15A8" w:rsidR="00A20EC4" w:rsidRPr="00D71123" w:rsidRDefault="00D71123">
      <w:pPr>
        <w:rPr>
          <w:sz w:val="24"/>
          <w:szCs w:val="24"/>
        </w:rPr>
      </w:pPr>
      <w:r w:rsidRPr="00D71123">
        <w:rPr>
          <w:sz w:val="24"/>
          <w:szCs w:val="24"/>
        </w:rPr>
        <w:t>Maximum Marks: 10</w:t>
      </w:r>
    </w:p>
    <w:p w14:paraId="6F0EDF6E" w14:textId="77777777" w:rsidR="00D71123" w:rsidRPr="00D71123" w:rsidRDefault="00D71123" w:rsidP="00D71123">
      <w:pPr>
        <w:pStyle w:val="Heading3"/>
        <w:rPr>
          <w:rFonts w:asciiTheme="minorHAnsi" w:hAnsiTheme="minorHAnsi"/>
          <w:sz w:val="28"/>
          <w:szCs w:val="28"/>
        </w:rPr>
      </w:pPr>
      <w:r w:rsidRPr="00D71123">
        <w:rPr>
          <w:rStyle w:val="Strong"/>
          <w:rFonts w:asciiTheme="minorHAnsi" w:hAnsiTheme="minorHAnsi"/>
          <w:b/>
          <w:bCs/>
          <w:sz w:val="28"/>
          <w:szCs w:val="28"/>
        </w:rPr>
        <w:t>Project Overview</w:t>
      </w:r>
    </w:p>
    <w:p w14:paraId="289E6D7B" w14:textId="77777777" w:rsidR="00D71123" w:rsidRPr="00D71123" w:rsidRDefault="00D71123" w:rsidP="00D71123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D71123">
        <w:rPr>
          <w:rStyle w:val="Strong"/>
          <w:rFonts w:asciiTheme="minorHAnsi" w:hAnsiTheme="minorHAnsi"/>
        </w:rPr>
        <w:t>Project Name:</w:t>
      </w:r>
      <w:r w:rsidRPr="00D71123">
        <w:rPr>
          <w:rFonts w:asciiTheme="minorHAnsi" w:hAnsiTheme="minorHAnsi"/>
        </w:rPr>
        <w:t xml:space="preserve"> Online Complaint Registration and Management System</w:t>
      </w:r>
    </w:p>
    <w:p w14:paraId="60DADE86" w14:textId="77777777" w:rsidR="00D71123" w:rsidRPr="00D71123" w:rsidRDefault="00D71123" w:rsidP="00D71123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D71123">
        <w:rPr>
          <w:rStyle w:val="Strong"/>
          <w:rFonts w:asciiTheme="minorHAnsi" w:hAnsiTheme="minorHAnsi"/>
        </w:rPr>
        <w:t>Project Description</w:t>
      </w:r>
      <w:proofErr w:type="gramStart"/>
      <w:r w:rsidRPr="00D71123">
        <w:rPr>
          <w:rStyle w:val="Strong"/>
          <w:rFonts w:asciiTheme="minorHAnsi" w:hAnsiTheme="minorHAnsi"/>
        </w:rPr>
        <w:t>:</w:t>
      </w:r>
      <w:proofErr w:type="gramEnd"/>
      <w:r w:rsidRPr="00D71123">
        <w:rPr>
          <w:rFonts w:asciiTheme="minorHAnsi" w:hAnsiTheme="minorHAnsi"/>
        </w:rPr>
        <w:br/>
        <w:t>A full-stack web application that enables users to register complaints, track status, and interact with agents. It includes role-based dashboards for Users, Agents, and Admins, a messaging system, and real-time updates.</w:t>
      </w:r>
    </w:p>
    <w:p w14:paraId="4797A886" w14:textId="77777777" w:rsidR="00D71123" w:rsidRPr="00D71123" w:rsidRDefault="00D71123" w:rsidP="00D71123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D71123">
        <w:rPr>
          <w:rStyle w:val="Strong"/>
          <w:rFonts w:asciiTheme="minorHAnsi" w:hAnsiTheme="minorHAnsi"/>
        </w:rPr>
        <w:t>Project Version:</w:t>
      </w:r>
      <w:r w:rsidRPr="00D71123">
        <w:rPr>
          <w:rFonts w:asciiTheme="minorHAnsi" w:hAnsiTheme="minorHAnsi"/>
        </w:rPr>
        <w:t xml:space="preserve"> 1.0</w:t>
      </w:r>
    </w:p>
    <w:p w14:paraId="20290176" w14:textId="77777777" w:rsidR="00D71123" w:rsidRPr="00D71123" w:rsidRDefault="00D71123" w:rsidP="00D71123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D71123">
        <w:rPr>
          <w:rStyle w:val="Strong"/>
          <w:rFonts w:asciiTheme="minorHAnsi" w:hAnsiTheme="minorHAnsi"/>
        </w:rPr>
        <w:t>Testing Period:</w:t>
      </w:r>
      <w:r w:rsidRPr="00D71123">
        <w:rPr>
          <w:rFonts w:asciiTheme="minorHAnsi" w:hAnsiTheme="minorHAnsi"/>
        </w:rPr>
        <w:t xml:space="preserve"> 2025-06-25 to 2025-06-28</w:t>
      </w:r>
    </w:p>
    <w:p w14:paraId="6029CB1B" w14:textId="30991B10" w:rsidR="00D71123" w:rsidRPr="00D71123" w:rsidRDefault="00D71123" w:rsidP="00D71123">
      <w:pPr>
        <w:rPr>
          <w:sz w:val="28"/>
          <w:szCs w:val="28"/>
        </w:rPr>
      </w:pPr>
    </w:p>
    <w:p w14:paraId="3E61B056" w14:textId="77777777" w:rsidR="00D71123" w:rsidRPr="00D71123" w:rsidRDefault="00D71123" w:rsidP="00D71123">
      <w:pPr>
        <w:pStyle w:val="Heading3"/>
        <w:rPr>
          <w:rFonts w:asciiTheme="minorHAnsi" w:hAnsiTheme="minorHAnsi"/>
          <w:sz w:val="28"/>
          <w:szCs w:val="28"/>
        </w:rPr>
      </w:pPr>
      <w:r w:rsidRPr="00D71123">
        <w:rPr>
          <w:rStyle w:val="Strong"/>
          <w:rFonts w:asciiTheme="minorHAnsi" w:hAnsiTheme="minorHAnsi"/>
          <w:b/>
          <w:bCs/>
          <w:sz w:val="28"/>
          <w:szCs w:val="28"/>
        </w:rPr>
        <w:t>Testing Scope</w:t>
      </w:r>
    </w:p>
    <w:p w14:paraId="44B6B1CD" w14:textId="77777777" w:rsidR="00D71123" w:rsidRPr="00D71123" w:rsidRDefault="00D71123" w:rsidP="00D71123">
      <w:pPr>
        <w:pStyle w:val="NormalWeb"/>
        <w:rPr>
          <w:rFonts w:asciiTheme="minorHAnsi" w:hAnsiTheme="minorHAnsi"/>
        </w:rPr>
      </w:pPr>
      <w:r w:rsidRPr="00D71123">
        <w:rPr>
          <w:rStyle w:val="Strong"/>
          <w:rFonts w:asciiTheme="minorHAnsi" w:hAnsiTheme="minorHAnsi"/>
        </w:rPr>
        <w:t xml:space="preserve">Features and Functionalities to be </w:t>
      </w:r>
      <w:proofErr w:type="gramStart"/>
      <w:r w:rsidRPr="00D71123">
        <w:rPr>
          <w:rStyle w:val="Strong"/>
          <w:rFonts w:asciiTheme="minorHAnsi" w:hAnsiTheme="minorHAnsi"/>
        </w:rPr>
        <w:t>Tested</w:t>
      </w:r>
      <w:proofErr w:type="gramEnd"/>
      <w:r w:rsidRPr="00D71123">
        <w:rPr>
          <w:rStyle w:val="Strong"/>
          <w:rFonts w:asciiTheme="minorHAnsi" w:hAnsiTheme="minorHAnsi"/>
        </w:rPr>
        <w:t>:</w:t>
      </w:r>
    </w:p>
    <w:p w14:paraId="2FCFE828" w14:textId="77777777" w:rsidR="00D71123" w:rsidRPr="00D71123" w:rsidRDefault="00D71123" w:rsidP="00D71123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D71123">
        <w:rPr>
          <w:rFonts w:asciiTheme="minorHAnsi" w:hAnsiTheme="minorHAnsi"/>
        </w:rPr>
        <w:t>User Registration &amp; Login</w:t>
      </w:r>
    </w:p>
    <w:p w14:paraId="560A0279" w14:textId="77777777" w:rsidR="00D71123" w:rsidRPr="00D71123" w:rsidRDefault="00D71123" w:rsidP="00D71123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D71123">
        <w:rPr>
          <w:rFonts w:asciiTheme="minorHAnsi" w:hAnsiTheme="minorHAnsi"/>
        </w:rPr>
        <w:t>Complaint Submission</w:t>
      </w:r>
    </w:p>
    <w:p w14:paraId="590DC1C9" w14:textId="77777777" w:rsidR="00D71123" w:rsidRPr="00D71123" w:rsidRDefault="00D71123" w:rsidP="00D71123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D71123">
        <w:rPr>
          <w:rFonts w:asciiTheme="minorHAnsi" w:hAnsiTheme="minorHAnsi"/>
        </w:rPr>
        <w:t>Complaint Status Tracking</w:t>
      </w:r>
    </w:p>
    <w:p w14:paraId="7FD01016" w14:textId="77777777" w:rsidR="00D71123" w:rsidRPr="00D71123" w:rsidRDefault="00D71123" w:rsidP="00D71123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D71123">
        <w:rPr>
          <w:rFonts w:asciiTheme="minorHAnsi" w:hAnsiTheme="minorHAnsi"/>
        </w:rPr>
        <w:t>Chat with Assigned Agent</w:t>
      </w:r>
    </w:p>
    <w:p w14:paraId="6C06148D" w14:textId="77777777" w:rsidR="00D71123" w:rsidRPr="00D71123" w:rsidRDefault="00D71123" w:rsidP="00D71123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D71123">
        <w:rPr>
          <w:rFonts w:asciiTheme="minorHAnsi" w:hAnsiTheme="minorHAnsi"/>
        </w:rPr>
        <w:t>Admin Complaint Assignment</w:t>
      </w:r>
    </w:p>
    <w:p w14:paraId="404F491A" w14:textId="77777777" w:rsidR="00D71123" w:rsidRPr="00D71123" w:rsidRDefault="00D71123" w:rsidP="00D71123">
      <w:pPr>
        <w:pStyle w:val="NormalWeb"/>
        <w:rPr>
          <w:rFonts w:asciiTheme="minorHAnsi" w:hAnsiTheme="minorHAnsi"/>
        </w:rPr>
      </w:pPr>
      <w:r w:rsidRPr="00D71123">
        <w:rPr>
          <w:rStyle w:val="Strong"/>
          <w:rFonts w:asciiTheme="minorHAnsi" w:hAnsiTheme="minorHAnsi"/>
        </w:rPr>
        <w:t xml:space="preserve">User Stories or Requirements to be </w:t>
      </w:r>
      <w:proofErr w:type="gramStart"/>
      <w:r w:rsidRPr="00D71123">
        <w:rPr>
          <w:rStyle w:val="Strong"/>
          <w:rFonts w:asciiTheme="minorHAnsi" w:hAnsiTheme="minorHAnsi"/>
        </w:rPr>
        <w:t>Tested</w:t>
      </w:r>
      <w:proofErr w:type="gramEnd"/>
      <w:r w:rsidRPr="00D71123">
        <w:rPr>
          <w:rStyle w:val="Strong"/>
          <w:rFonts w:asciiTheme="minorHAnsi" w:hAnsiTheme="minorHAnsi"/>
        </w:rPr>
        <w:t>:</w:t>
      </w:r>
    </w:p>
    <w:p w14:paraId="3CB4493B" w14:textId="77777777" w:rsidR="00D71123" w:rsidRPr="00D71123" w:rsidRDefault="00D71123" w:rsidP="00D71123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D71123">
        <w:rPr>
          <w:rFonts w:asciiTheme="minorHAnsi" w:hAnsiTheme="minorHAnsi"/>
        </w:rPr>
        <w:t>As a user, I want to register and log in to file a complaint</w:t>
      </w:r>
    </w:p>
    <w:p w14:paraId="6B6A2DA7" w14:textId="77777777" w:rsidR="00D71123" w:rsidRPr="00D71123" w:rsidRDefault="00D71123" w:rsidP="00D71123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D71123">
        <w:rPr>
          <w:rFonts w:asciiTheme="minorHAnsi" w:hAnsiTheme="minorHAnsi"/>
        </w:rPr>
        <w:t>As a user, I want to view the status of my complaint</w:t>
      </w:r>
    </w:p>
    <w:p w14:paraId="63665BF9" w14:textId="77777777" w:rsidR="00D71123" w:rsidRPr="00D71123" w:rsidRDefault="00D71123" w:rsidP="00D71123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D71123">
        <w:rPr>
          <w:rFonts w:asciiTheme="minorHAnsi" w:hAnsiTheme="minorHAnsi"/>
        </w:rPr>
        <w:t>As a user, I want to chat with the agent assigned to my complaint</w:t>
      </w:r>
    </w:p>
    <w:p w14:paraId="68E3467B" w14:textId="77777777" w:rsidR="00D71123" w:rsidRPr="00D71123" w:rsidRDefault="00D71123" w:rsidP="00D71123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D71123">
        <w:rPr>
          <w:rFonts w:asciiTheme="minorHAnsi" w:hAnsiTheme="minorHAnsi"/>
        </w:rPr>
        <w:t>As an admin, I want to assign complaints to agents</w:t>
      </w:r>
    </w:p>
    <w:p w14:paraId="7213D384" w14:textId="77777777" w:rsidR="00D71123" w:rsidRPr="00D71123" w:rsidRDefault="00D71123" w:rsidP="00D71123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D71123">
        <w:rPr>
          <w:rFonts w:asciiTheme="minorHAnsi" w:hAnsiTheme="minorHAnsi"/>
        </w:rPr>
        <w:t>As an agent, I want to view and update the complaints assigned to me</w:t>
      </w:r>
    </w:p>
    <w:p w14:paraId="7DA6724D" w14:textId="77777777" w:rsidR="00D71123" w:rsidRPr="00D71123" w:rsidRDefault="00D92B0C" w:rsidP="00D71123">
      <w:pPr>
        <w:rPr>
          <w:sz w:val="24"/>
          <w:szCs w:val="24"/>
        </w:rPr>
      </w:pPr>
      <w:r>
        <w:rPr>
          <w:sz w:val="24"/>
          <w:szCs w:val="24"/>
        </w:rPr>
        <w:pict w14:anchorId="368E1B1E">
          <v:rect id="_x0000_i1025" style="width:0;height:1.5pt" o:hralign="center" o:hrstd="t" o:hr="t" fillcolor="#a0a0a0" stroked="f"/>
        </w:pict>
      </w:r>
    </w:p>
    <w:p w14:paraId="757BDDD8" w14:textId="77777777" w:rsidR="00D71123" w:rsidRPr="00D71123" w:rsidRDefault="00D71123" w:rsidP="00D71123">
      <w:pPr>
        <w:pStyle w:val="Heading3"/>
        <w:rPr>
          <w:rFonts w:asciiTheme="minorHAnsi" w:hAnsiTheme="minorHAnsi"/>
          <w:sz w:val="28"/>
          <w:szCs w:val="28"/>
        </w:rPr>
      </w:pPr>
      <w:r w:rsidRPr="00D71123">
        <w:rPr>
          <w:rStyle w:val="Strong"/>
          <w:rFonts w:asciiTheme="minorHAnsi" w:hAnsiTheme="minorHAnsi"/>
          <w:b/>
          <w:bCs/>
          <w:sz w:val="28"/>
          <w:szCs w:val="28"/>
        </w:rPr>
        <w:t>Testing Environment</w:t>
      </w:r>
    </w:p>
    <w:p w14:paraId="2BFA9AA3" w14:textId="77777777" w:rsidR="00D71123" w:rsidRPr="00D71123" w:rsidRDefault="00D71123" w:rsidP="00D71123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D71123">
        <w:rPr>
          <w:rStyle w:val="Strong"/>
          <w:rFonts w:asciiTheme="minorHAnsi" w:hAnsiTheme="minorHAnsi"/>
        </w:rPr>
        <w:t>URL/Location:</w:t>
      </w:r>
      <w:r w:rsidRPr="00D71123">
        <w:rPr>
          <w:rFonts w:asciiTheme="minorHAnsi" w:hAnsiTheme="minorHAnsi"/>
        </w:rPr>
        <w:t xml:space="preserve"> https://complaints.resolveapp.net</w:t>
      </w:r>
    </w:p>
    <w:p w14:paraId="480B19BC" w14:textId="77777777" w:rsidR="00D71123" w:rsidRPr="00D71123" w:rsidRDefault="00D71123" w:rsidP="00D71123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D71123">
        <w:rPr>
          <w:rStyle w:val="Strong"/>
          <w:rFonts w:asciiTheme="minorHAnsi" w:hAnsiTheme="minorHAnsi"/>
        </w:rPr>
        <w:lastRenderedPageBreak/>
        <w:t>Credentials:</w:t>
      </w:r>
    </w:p>
    <w:p w14:paraId="6CE715D0" w14:textId="77777777" w:rsidR="00D71123" w:rsidRPr="00D71123" w:rsidRDefault="00D71123" w:rsidP="00D71123">
      <w:pPr>
        <w:pStyle w:val="NormalWeb"/>
        <w:numPr>
          <w:ilvl w:val="1"/>
          <w:numId w:val="13"/>
        </w:numPr>
        <w:rPr>
          <w:rFonts w:asciiTheme="minorHAnsi" w:hAnsiTheme="minorHAnsi"/>
        </w:rPr>
      </w:pPr>
      <w:r w:rsidRPr="00D71123">
        <w:rPr>
          <w:rFonts w:asciiTheme="minorHAnsi" w:hAnsiTheme="minorHAnsi"/>
        </w:rPr>
        <w:t xml:space="preserve">User: </w:t>
      </w:r>
      <w:proofErr w:type="spellStart"/>
      <w:r w:rsidRPr="00D71123">
        <w:rPr>
          <w:rFonts w:asciiTheme="minorHAnsi" w:hAnsiTheme="minorHAnsi"/>
        </w:rPr>
        <w:t>testuser</w:t>
      </w:r>
      <w:proofErr w:type="spellEnd"/>
      <w:r w:rsidRPr="00D71123">
        <w:rPr>
          <w:rFonts w:asciiTheme="minorHAnsi" w:hAnsiTheme="minorHAnsi"/>
        </w:rPr>
        <w:t xml:space="preserve"> / password123</w:t>
      </w:r>
    </w:p>
    <w:p w14:paraId="783CC891" w14:textId="77777777" w:rsidR="00D71123" w:rsidRPr="00D71123" w:rsidRDefault="00D71123" w:rsidP="00D71123">
      <w:pPr>
        <w:pStyle w:val="NormalWeb"/>
        <w:numPr>
          <w:ilvl w:val="1"/>
          <w:numId w:val="13"/>
        </w:numPr>
        <w:rPr>
          <w:rFonts w:asciiTheme="minorHAnsi" w:hAnsiTheme="minorHAnsi"/>
        </w:rPr>
      </w:pPr>
      <w:r w:rsidRPr="00D71123">
        <w:rPr>
          <w:rFonts w:asciiTheme="minorHAnsi" w:hAnsiTheme="minorHAnsi"/>
        </w:rPr>
        <w:t xml:space="preserve">Agent: </w:t>
      </w:r>
      <w:proofErr w:type="spellStart"/>
      <w:r w:rsidRPr="00D71123">
        <w:rPr>
          <w:rFonts w:asciiTheme="minorHAnsi" w:hAnsiTheme="minorHAnsi"/>
        </w:rPr>
        <w:t>testagent</w:t>
      </w:r>
      <w:proofErr w:type="spellEnd"/>
      <w:r w:rsidRPr="00D71123">
        <w:rPr>
          <w:rFonts w:asciiTheme="minorHAnsi" w:hAnsiTheme="minorHAnsi"/>
        </w:rPr>
        <w:t xml:space="preserve"> / </w:t>
      </w:r>
      <w:proofErr w:type="spellStart"/>
      <w:r w:rsidRPr="00D71123">
        <w:rPr>
          <w:rFonts w:asciiTheme="minorHAnsi" w:hAnsiTheme="minorHAnsi"/>
        </w:rPr>
        <w:t>agentpass</w:t>
      </w:r>
      <w:proofErr w:type="spellEnd"/>
    </w:p>
    <w:p w14:paraId="4EE75431" w14:textId="77777777" w:rsidR="00D71123" w:rsidRPr="00D71123" w:rsidRDefault="00D71123" w:rsidP="00D71123">
      <w:pPr>
        <w:pStyle w:val="NormalWeb"/>
        <w:numPr>
          <w:ilvl w:val="1"/>
          <w:numId w:val="13"/>
        </w:numPr>
        <w:rPr>
          <w:rFonts w:asciiTheme="minorHAnsi" w:hAnsiTheme="minorHAnsi"/>
        </w:rPr>
      </w:pPr>
      <w:r w:rsidRPr="00D71123">
        <w:rPr>
          <w:rFonts w:asciiTheme="minorHAnsi" w:hAnsiTheme="minorHAnsi"/>
        </w:rPr>
        <w:t xml:space="preserve">Admin: </w:t>
      </w:r>
      <w:proofErr w:type="spellStart"/>
      <w:r w:rsidRPr="00D71123">
        <w:rPr>
          <w:rFonts w:asciiTheme="minorHAnsi" w:hAnsiTheme="minorHAnsi"/>
        </w:rPr>
        <w:t>adminuser</w:t>
      </w:r>
      <w:proofErr w:type="spellEnd"/>
      <w:r w:rsidRPr="00D71123">
        <w:rPr>
          <w:rFonts w:asciiTheme="minorHAnsi" w:hAnsiTheme="minorHAnsi"/>
        </w:rPr>
        <w:t xml:space="preserve"> / admin123</w:t>
      </w:r>
    </w:p>
    <w:p w14:paraId="1B95BCD6" w14:textId="77777777" w:rsidR="00D71123" w:rsidRPr="00D71123" w:rsidRDefault="00D92B0C" w:rsidP="00D71123">
      <w:pPr>
        <w:rPr>
          <w:sz w:val="24"/>
          <w:szCs w:val="24"/>
        </w:rPr>
      </w:pPr>
      <w:r>
        <w:rPr>
          <w:sz w:val="24"/>
          <w:szCs w:val="24"/>
        </w:rPr>
        <w:pict w14:anchorId="04B3172F">
          <v:rect id="_x0000_i1026" style="width:0;height:1.5pt" o:hralign="center" o:hrstd="t" o:hr="t" fillcolor="#a0a0a0" stroked="f"/>
        </w:pict>
      </w:r>
    </w:p>
    <w:p w14:paraId="5A7A19D5" w14:textId="77777777" w:rsidR="00D71123" w:rsidRPr="00D71123" w:rsidRDefault="00D71123" w:rsidP="00D71123">
      <w:pPr>
        <w:pStyle w:val="Heading3"/>
        <w:rPr>
          <w:rFonts w:asciiTheme="minorHAnsi" w:hAnsiTheme="minorHAnsi"/>
          <w:sz w:val="28"/>
          <w:szCs w:val="28"/>
        </w:rPr>
      </w:pPr>
      <w:r w:rsidRPr="00D71123">
        <w:rPr>
          <w:rStyle w:val="Strong"/>
          <w:rFonts w:asciiTheme="minorHAnsi" w:hAnsiTheme="minorHAnsi"/>
          <w:b/>
          <w:bCs/>
          <w:sz w:val="28"/>
          <w:szCs w:val="28"/>
        </w:rPr>
        <w:t>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1567"/>
        <w:gridCol w:w="1701"/>
        <w:gridCol w:w="1678"/>
        <w:gridCol w:w="1718"/>
        <w:gridCol w:w="1274"/>
      </w:tblGrid>
      <w:tr w:rsidR="00D71123" w:rsidRPr="00D71123" w14:paraId="409ADD5C" w14:textId="77777777" w:rsidTr="00D711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DF425" w14:textId="77777777" w:rsidR="00D71123" w:rsidRPr="00D71123" w:rsidRDefault="00D71123">
            <w:pPr>
              <w:jc w:val="center"/>
              <w:rPr>
                <w:b/>
                <w:bCs/>
                <w:sz w:val="28"/>
                <w:szCs w:val="28"/>
              </w:rPr>
            </w:pPr>
            <w:r w:rsidRPr="00D71123">
              <w:rPr>
                <w:rStyle w:val="Strong"/>
                <w:sz w:val="28"/>
                <w:szCs w:val="28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8CBFB44" w14:textId="77777777" w:rsidR="00D71123" w:rsidRPr="00D71123" w:rsidRDefault="00D71123">
            <w:pPr>
              <w:jc w:val="center"/>
              <w:rPr>
                <w:b/>
                <w:bCs/>
                <w:sz w:val="28"/>
                <w:szCs w:val="28"/>
              </w:rPr>
            </w:pPr>
            <w:r w:rsidRPr="00D71123">
              <w:rPr>
                <w:rStyle w:val="Strong"/>
                <w:sz w:val="28"/>
                <w:szCs w:val="28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44735903" w14:textId="77777777" w:rsidR="00D71123" w:rsidRPr="00D71123" w:rsidRDefault="00D71123">
            <w:pPr>
              <w:jc w:val="center"/>
              <w:rPr>
                <w:b/>
                <w:bCs/>
                <w:sz w:val="28"/>
                <w:szCs w:val="28"/>
              </w:rPr>
            </w:pPr>
            <w:r w:rsidRPr="00D71123">
              <w:rPr>
                <w:rStyle w:val="Strong"/>
                <w:sz w:val="28"/>
                <w:szCs w:val="28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182AA4EE" w14:textId="77777777" w:rsidR="00D71123" w:rsidRPr="00D71123" w:rsidRDefault="00D71123">
            <w:pPr>
              <w:jc w:val="center"/>
              <w:rPr>
                <w:b/>
                <w:bCs/>
                <w:sz w:val="28"/>
                <w:szCs w:val="28"/>
              </w:rPr>
            </w:pPr>
            <w:r w:rsidRPr="00D71123">
              <w:rPr>
                <w:rStyle w:val="Strong"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705F3F6" w14:textId="77777777" w:rsidR="00D71123" w:rsidRPr="00D71123" w:rsidRDefault="00D71123">
            <w:pPr>
              <w:jc w:val="center"/>
              <w:rPr>
                <w:b/>
                <w:bCs/>
                <w:sz w:val="28"/>
                <w:szCs w:val="28"/>
              </w:rPr>
            </w:pPr>
            <w:r w:rsidRPr="00D71123">
              <w:rPr>
                <w:rStyle w:val="Strong"/>
                <w:sz w:val="28"/>
                <w:szCs w:val="28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7A6CF25D" w14:textId="77777777" w:rsidR="00D71123" w:rsidRPr="00D71123" w:rsidRDefault="00D71123">
            <w:pPr>
              <w:jc w:val="center"/>
              <w:rPr>
                <w:b/>
                <w:bCs/>
                <w:sz w:val="28"/>
                <w:szCs w:val="28"/>
              </w:rPr>
            </w:pPr>
            <w:r w:rsidRPr="00D71123">
              <w:rPr>
                <w:rStyle w:val="Strong"/>
                <w:sz w:val="28"/>
                <w:szCs w:val="28"/>
              </w:rPr>
              <w:t>Pass/Fail</w:t>
            </w:r>
          </w:p>
        </w:tc>
      </w:tr>
      <w:tr w:rsidR="00D71123" w:rsidRPr="00D71123" w14:paraId="252A87B4" w14:textId="77777777" w:rsidTr="00D71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AEAC4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597D1A99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Verify user registration &amp; login</w:t>
            </w:r>
          </w:p>
        </w:tc>
        <w:tc>
          <w:tcPr>
            <w:tcW w:w="0" w:type="auto"/>
            <w:vAlign w:val="center"/>
            <w:hideMark/>
          </w:tcPr>
          <w:p w14:paraId="2F723EAB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1. Go to Sign Up page</w:t>
            </w:r>
            <w:r w:rsidRPr="00D71123">
              <w:rPr>
                <w:sz w:val="24"/>
                <w:szCs w:val="24"/>
              </w:rPr>
              <w:br/>
              <w:t>2. Fill in details</w:t>
            </w:r>
            <w:r w:rsidRPr="00D71123">
              <w:rPr>
                <w:sz w:val="24"/>
                <w:szCs w:val="24"/>
              </w:rPr>
              <w:br/>
              <w:t>3. Submit form</w:t>
            </w:r>
            <w:r w:rsidRPr="00D71123">
              <w:rPr>
                <w:sz w:val="24"/>
                <w:szCs w:val="24"/>
              </w:rPr>
              <w:br/>
              <w:t>4. Log in with credentials</w:t>
            </w:r>
          </w:p>
        </w:tc>
        <w:tc>
          <w:tcPr>
            <w:tcW w:w="0" w:type="auto"/>
            <w:vAlign w:val="center"/>
            <w:hideMark/>
          </w:tcPr>
          <w:p w14:paraId="4CDAECDA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User account created and login successful</w:t>
            </w:r>
          </w:p>
        </w:tc>
        <w:tc>
          <w:tcPr>
            <w:tcW w:w="0" w:type="auto"/>
            <w:vAlign w:val="center"/>
            <w:hideMark/>
          </w:tcPr>
          <w:p w14:paraId="05BD5305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Login successful</w:t>
            </w:r>
          </w:p>
        </w:tc>
        <w:tc>
          <w:tcPr>
            <w:tcW w:w="0" w:type="auto"/>
            <w:vAlign w:val="center"/>
            <w:hideMark/>
          </w:tcPr>
          <w:p w14:paraId="4B26A8E7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Pass</w:t>
            </w:r>
          </w:p>
        </w:tc>
      </w:tr>
      <w:tr w:rsidR="00D71123" w:rsidRPr="00D71123" w14:paraId="11F7F78A" w14:textId="77777777" w:rsidTr="00D71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4B970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296AEE9B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Submit a new complaint</w:t>
            </w:r>
          </w:p>
        </w:tc>
        <w:tc>
          <w:tcPr>
            <w:tcW w:w="0" w:type="auto"/>
            <w:vAlign w:val="center"/>
            <w:hideMark/>
          </w:tcPr>
          <w:p w14:paraId="06507FF6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1. Log in as user</w:t>
            </w:r>
            <w:r w:rsidRPr="00D71123">
              <w:rPr>
                <w:sz w:val="24"/>
                <w:szCs w:val="24"/>
              </w:rPr>
              <w:br/>
              <w:t>2. Navigate to “Submit Complaint”</w:t>
            </w:r>
            <w:r w:rsidRPr="00D71123">
              <w:rPr>
                <w:sz w:val="24"/>
                <w:szCs w:val="24"/>
              </w:rPr>
              <w:br/>
              <w:t>3. Fill complaint form</w:t>
            </w:r>
            <w:r w:rsidRPr="00D71123">
              <w:rPr>
                <w:sz w:val="24"/>
                <w:szCs w:val="24"/>
              </w:rPr>
              <w:br/>
              <w:t>4. Submit</w:t>
            </w:r>
          </w:p>
        </w:tc>
        <w:tc>
          <w:tcPr>
            <w:tcW w:w="0" w:type="auto"/>
            <w:vAlign w:val="center"/>
            <w:hideMark/>
          </w:tcPr>
          <w:p w14:paraId="5949B710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Complaint is added and visible in dashboard</w:t>
            </w:r>
          </w:p>
        </w:tc>
        <w:tc>
          <w:tcPr>
            <w:tcW w:w="0" w:type="auto"/>
            <w:vAlign w:val="center"/>
            <w:hideMark/>
          </w:tcPr>
          <w:p w14:paraId="7C00D194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Complaint appears in “My Complaints” list</w:t>
            </w:r>
          </w:p>
        </w:tc>
        <w:tc>
          <w:tcPr>
            <w:tcW w:w="0" w:type="auto"/>
            <w:vAlign w:val="center"/>
            <w:hideMark/>
          </w:tcPr>
          <w:p w14:paraId="467502C4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Pass</w:t>
            </w:r>
          </w:p>
        </w:tc>
      </w:tr>
      <w:tr w:rsidR="00D71123" w:rsidRPr="00D71123" w14:paraId="4186FD6C" w14:textId="77777777" w:rsidTr="00D71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036E8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64A750F3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View complaint status</w:t>
            </w:r>
          </w:p>
        </w:tc>
        <w:tc>
          <w:tcPr>
            <w:tcW w:w="0" w:type="auto"/>
            <w:vAlign w:val="center"/>
            <w:hideMark/>
          </w:tcPr>
          <w:p w14:paraId="01D95F0F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1. Log in</w:t>
            </w:r>
            <w:r w:rsidRPr="00D71123">
              <w:rPr>
                <w:sz w:val="24"/>
                <w:szCs w:val="24"/>
              </w:rPr>
              <w:br/>
              <w:t>2. Go to dashboard</w:t>
            </w:r>
            <w:r w:rsidRPr="00D71123">
              <w:rPr>
                <w:sz w:val="24"/>
                <w:szCs w:val="24"/>
              </w:rPr>
              <w:br/>
              <w:t>3. Click on complaint ID</w:t>
            </w:r>
          </w:p>
        </w:tc>
        <w:tc>
          <w:tcPr>
            <w:tcW w:w="0" w:type="auto"/>
            <w:vAlign w:val="center"/>
            <w:hideMark/>
          </w:tcPr>
          <w:p w14:paraId="0B2081B1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Complaint status is displayed</w:t>
            </w:r>
          </w:p>
        </w:tc>
        <w:tc>
          <w:tcPr>
            <w:tcW w:w="0" w:type="auto"/>
            <w:vAlign w:val="center"/>
            <w:hideMark/>
          </w:tcPr>
          <w:p w14:paraId="791C2277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Status shows “Pending” or current state</w:t>
            </w:r>
          </w:p>
        </w:tc>
        <w:tc>
          <w:tcPr>
            <w:tcW w:w="0" w:type="auto"/>
            <w:vAlign w:val="center"/>
            <w:hideMark/>
          </w:tcPr>
          <w:p w14:paraId="476324C9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Pass</w:t>
            </w:r>
          </w:p>
        </w:tc>
      </w:tr>
      <w:tr w:rsidR="00D71123" w:rsidRPr="00D71123" w14:paraId="30FFD0AA" w14:textId="77777777" w:rsidTr="00D71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5003B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24D6DC22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Chat with assigned agent</w:t>
            </w:r>
          </w:p>
        </w:tc>
        <w:tc>
          <w:tcPr>
            <w:tcW w:w="0" w:type="auto"/>
            <w:vAlign w:val="center"/>
            <w:hideMark/>
          </w:tcPr>
          <w:p w14:paraId="61C7D233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1. Log in</w:t>
            </w:r>
            <w:r w:rsidRPr="00D71123">
              <w:rPr>
                <w:sz w:val="24"/>
                <w:szCs w:val="24"/>
              </w:rPr>
              <w:br/>
              <w:t>2. Open assigned complaint</w:t>
            </w:r>
            <w:r w:rsidRPr="00D71123">
              <w:rPr>
                <w:sz w:val="24"/>
                <w:szCs w:val="24"/>
              </w:rPr>
              <w:br/>
              <w:t xml:space="preserve">3. Send message to </w:t>
            </w:r>
            <w:r w:rsidRPr="00D71123">
              <w:rPr>
                <w:sz w:val="24"/>
                <w:szCs w:val="24"/>
              </w:rPr>
              <w:lastRenderedPageBreak/>
              <w:t>agent through chat window</w:t>
            </w:r>
          </w:p>
        </w:tc>
        <w:tc>
          <w:tcPr>
            <w:tcW w:w="0" w:type="auto"/>
            <w:vAlign w:val="center"/>
            <w:hideMark/>
          </w:tcPr>
          <w:p w14:paraId="49D7E42A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lastRenderedPageBreak/>
              <w:t>Message is sent and received by agent</w:t>
            </w:r>
          </w:p>
        </w:tc>
        <w:tc>
          <w:tcPr>
            <w:tcW w:w="0" w:type="auto"/>
            <w:vAlign w:val="center"/>
            <w:hideMark/>
          </w:tcPr>
          <w:p w14:paraId="7A58FFD6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Agent receives message and replies</w:t>
            </w:r>
          </w:p>
        </w:tc>
        <w:tc>
          <w:tcPr>
            <w:tcW w:w="0" w:type="auto"/>
            <w:vAlign w:val="center"/>
            <w:hideMark/>
          </w:tcPr>
          <w:p w14:paraId="435BBA1D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Pass</w:t>
            </w:r>
          </w:p>
        </w:tc>
      </w:tr>
      <w:tr w:rsidR="00D71123" w:rsidRPr="00D71123" w14:paraId="728FB0AB" w14:textId="77777777" w:rsidTr="00D71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4D356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lastRenderedPageBreak/>
              <w:t>TC-005</w:t>
            </w:r>
          </w:p>
        </w:tc>
        <w:tc>
          <w:tcPr>
            <w:tcW w:w="0" w:type="auto"/>
            <w:vAlign w:val="center"/>
            <w:hideMark/>
          </w:tcPr>
          <w:p w14:paraId="2B5C7252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Admin assigns complaint to agent</w:t>
            </w:r>
          </w:p>
        </w:tc>
        <w:tc>
          <w:tcPr>
            <w:tcW w:w="0" w:type="auto"/>
            <w:vAlign w:val="center"/>
            <w:hideMark/>
          </w:tcPr>
          <w:p w14:paraId="149A72BB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1. Log in as Admin</w:t>
            </w:r>
            <w:r w:rsidRPr="00D71123">
              <w:rPr>
                <w:sz w:val="24"/>
                <w:szCs w:val="24"/>
              </w:rPr>
              <w:br/>
              <w:t>2. View unassigned complaints</w:t>
            </w:r>
            <w:r w:rsidRPr="00D71123">
              <w:rPr>
                <w:sz w:val="24"/>
                <w:szCs w:val="24"/>
              </w:rPr>
              <w:br/>
              <w:t>3. Assign to available agent</w:t>
            </w:r>
          </w:p>
        </w:tc>
        <w:tc>
          <w:tcPr>
            <w:tcW w:w="0" w:type="auto"/>
            <w:vAlign w:val="center"/>
            <w:hideMark/>
          </w:tcPr>
          <w:p w14:paraId="04303998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Complaint is assigned and visible to agent</w:t>
            </w:r>
          </w:p>
        </w:tc>
        <w:tc>
          <w:tcPr>
            <w:tcW w:w="0" w:type="auto"/>
            <w:vAlign w:val="center"/>
            <w:hideMark/>
          </w:tcPr>
          <w:p w14:paraId="491E1E89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Complaint shows up in agent dashboard</w:t>
            </w:r>
          </w:p>
        </w:tc>
        <w:tc>
          <w:tcPr>
            <w:tcW w:w="0" w:type="auto"/>
            <w:vAlign w:val="center"/>
            <w:hideMark/>
          </w:tcPr>
          <w:p w14:paraId="23864EF4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Pass</w:t>
            </w:r>
          </w:p>
        </w:tc>
      </w:tr>
      <w:tr w:rsidR="00D71123" w:rsidRPr="00D71123" w14:paraId="771BA8A0" w14:textId="77777777" w:rsidTr="00D71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97BA6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14:paraId="08893599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Agent updates complaint status</w:t>
            </w:r>
          </w:p>
        </w:tc>
        <w:tc>
          <w:tcPr>
            <w:tcW w:w="0" w:type="auto"/>
            <w:vAlign w:val="center"/>
            <w:hideMark/>
          </w:tcPr>
          <w:p w14:paraId="12D9DB18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1. Log in as agent</w:t>
            </w:r>
            <w:r w:rsidRPr="00D71123">
              <w:rPr>
                <w:sz w:val="24"/>
                <w:szCs w:val="24"/>
              </w:rPr>
              <w:br/>
              <w:t>2. View assigned complaints</w:t>
            </w:r>
            <w:r w:rsidRPr="00D71123">
              <w:rPr>
                <w:sz w:val="24"/>
                <w:szCs w:val="24"/>
              </w:rPr>
              <w:br/>
              <w:t>3. Change status to “Resolved”</w:t>
            </w:r>
          </w:p>
        </w:tc>
        <w:tc>
          <w:tcPr>
            <w:tcW w:w="0" w:type="auto"/>
            <w:vAlign w:val="center"/>
            <w:hideMark/>
          </w:tcPr>
          <w:p w14:paraId="4AB6D726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Complaint status updated</w:t>
            </w:r>
          </w:p>
        </w:tc>
        <w:tc>
          <w:tcPr>
            <w:tcW w:w="0" w:type="auto"/>
            <w:vAlign w:val="center"/>
            <w:hideMark/>
          </w:tcPr>
          <w:p w14:paraId="6368A5D1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Status changes successfully</w:t>
            </w:r>
          </w:p>
        </w:tc>
        <w:tc>
          <w:tcPr>
            <w:tcW w:w="0" w:type="auto"/>
            <w:vAlign w:val="center"/>
            <w:hideMark/>
          </w:tcPr>
          <w:p w14:paraId="40AE3B09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Pass</w:t>
            </w:r>
          </w:p>
        </w:tc>
      </w:tr>
    </w:tbl>
    <w:p w14:paraId="7B20F297" w14:textId="77777777" w:rsidR="00D71123" w:rsidRPr="00D71123" w:rsidRDefault="00D92B0C" w:rsidP="00D71123">
      <w:pPr>
        <w:rPr>
          <w:sz w:val="28"/>
          <w:szCs w:val="28"/>
        </w:rPr>
      </w:pPr>
      <w:r>
        <w:rPr>
          <w:sz w:val="28"/>
          <w:szCs w:val="28"/>
        </w:rPr>
        <w:pict w14:anchorId="658D0BE9">
          <v:rect id="_x0000_i1027" style="width:0;height:1.5pt" o:hralign="center" o:hrstd="t" o:hr="t" fillcolor="#a0a0a0" stroked="f"/>
        </w:pict>
      </w:r>
    </w:p>
    <w:p w14:paraId="3A077D6C" w14:textId="77777777" w:rsidR="00D71123" w:rsidRPr="00D71123" w:rsidRDefault="00D71123" w:rsidP="00D71123">
      <w:pPr>
        <w:pStyle w:val="Heading3"/>
        <w:rPr>
          <w:rFonts w:asciiTheme="minorHAnsi" w:hAnsiTheme="minorHAnsi"/>
          <w:sz w:val="28"/>
          <w:szCs w:val="28"/>
        </w:rPr>
      </w:pPr>
      <w:r w:rsidRPr="00D71123">
        <w:rPr>
          <w:rStyle w:val="Strong"/>
          <w:rFonts w:asciiTheme="minorHAnsi" w:hAnsiTheme="minorHAnsi"/>
          <w:b/>
          <w:bCs/>
          <w:sz w:val="28"/>
          <w:szCs w:val="28"/>
        </w:rPr>
        <w:t>Bug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2201"/>
        <w:gridCol w:w="2067"/>
        <w:gridCol w:w="1118"/>
        <w:gridCol w:w="854"/>
        <w:gridCol w:w="1858"/>
      </w:tblGrid>
      <w:tr w:rsidR="00D71123" w:rsidRPr="00D71123" w14:paraId="7CE806C9" w14:textId="77777777" w:rsidTr="00D711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367BC" w14:textId="77777777" w:rsidR="00D71123" w:rsidRPr="00D71123" w:rsidRDefault="00D71123">
            <w:pPr>
              <w:jc w:val="center"/>
              <w:rPr>
                <w:b/>
                <w:bCs/>
                <w:sz w:val="28"/>
                <w:szCs w:val="28"/>
              </w:rPr>
            </w:pPr>
            <w:r w:rsidRPr="00D71123">
              <w:rPr>
                <w:rStyle w:val="Strong"/>
                <w:sz w:val="28"/>
                <w:szCs w:val="28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1C8F666C" w14:textId="77777777" w:rsidR="00D71123" w:rsidRPr="00D71123" w:rsidRDefault="00D71123">
            <w:pPr>
              <w:jc w:val="center"/>
              <w:rPr>
                <w:b/>
                <w:bCs/>
                <w:sz w:val="28"/>
                <w:szCs w:val="28"/>
              </w:rPr>
            </w:pPr>
            <w:r w:rsidRPr="00D71123">
              <w:rPr>
                <w:rStyle w:val="Strong"/>
                <w:sz w:val="28"/>
                <w:szCs w:val="28"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14:paraId="44590FE1" w14:textId="77777777" w:rsidR="00D71123" w:rsidRPr="00D71123" w:rsidRDefault="00D71123">
            <w:pPr>
              <w:jc w:val="center"/>
              <w:rPr>
                <w:b/>
                <w:bCs/>
                <w:sz w:val="28"/>
                <w:szCs w:val="28"/>
              </w:rPr>
            </w:pPr>
            <w:r w:rsidRPr="00D71123">
              <w:rPr>
                <w:rStyle w:val="Strong"/>
                <w:sz w:val="28"/>
                <w:szCs w:val="28"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27C311FE" w14:textId="77777777" w:rsidR="00D71123" w:rsidRPr="00D71123" w:rsidRDefault="00D71123">
            <w:pPr>
              <w:jc w:val="center"/>
              <w:rPr>
                <w:b/>
                <w:bCs/>
                <w:sz w:val="28"/>
                <w:szCs w:val="28"/>
              </w:rPr>
            </w:pPr>
            <w:r w:rsidRPr="00D71123">
              <w:rPr>
                <w:rStyle w:val="Strong"/>
                <w:sz w:val="28"/>
                <w:szCs w:val="28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0195FC4B" w14:textId="77777777" w:rsidR="00D71123" w:rsidRPr="00D71123" w:rsidRDefault="00D71123">
            <w:pPr>
              <w:jc w:val="center"/>
              <w:rPr>
                <w:b/>
                <w:bCs/>
                <w:sz w:val="28"/>
                <w:szCs w:val="28"/>
              </w:rPr>
            </w:pPr>
            <w:r w:rsidRPr="00D71123">
              <w:rPr>
                <w:rStyle w:val="Strong"/>
                <w:sz w:val="28"/>
                <w:szCs w:val="28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1FC7381" w14:textId="77777777" w:rsidR="00D71123" w:rsidRPr="00D71123" w:rsidRDefault="00D71123">
            <w:pPr>
              <w:jc w:val="center"/>
              <w:rPr>
                <w:b/>
                <w:bCs/>
                <w:sz w:val="28"/>
                <w:szCs w:val="28"/>
              </w:rPr>
            </w:pPr>
            <w:r w:rsidRPr="00D71123">
              <w:rPr>
                <w:rStyle w:val="Strong"/>
                <w:sz w:val="28"/>
                <w:szCs w:val="28"/>
              </w:rPr>
              <w:t>Additional Feedback</w:t>
            </w:r>
          </w:p>
        </w:tc>
      </w:tr>
      <w:tr w:rsidR="00D71123" w:rsidRPr="00D71123" w14:paraId="0A575602" w14:textId="77777777" w:rsidTr="00D71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93A30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BG-001</w:t>
            </w:r>
          </w:p>
        </w:tc>
        <w:tc>
          <w:tcPr>
            <w:tcW w:w="0" w:type="auto"/>
            <w:vAlign w:val="center"/>
            <w:hideMark/>
          </w:tcPr>
          <w:p w14:paraId="361A364E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Chat window not refreshing automatically</w:t>
            </w:r>
          </w:p>
        </w:tc>
        <w:tc>
          <w:tcPr>
            <w:tcW w:w="0" w:type="auto"/>
            <w:vAlign w:val="center"/>
            <w:hideMark/>
          </w:tcPr>
          <w:p w14:paraId="26A21359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1. User sends message</w:t>
            </w:r>
            <w:r w:rsidRPr="00D71123">
              <w:rPr>
                <w:sz w:val="24"/>
                <w:szCs w:val="24"/>
              </w:rPr>
              <w:br/>
              <w:t>2. Agent replies</w:t>
            </w:r>
            <w:r w:rsidRPr="00D71123">
              <w:rPr>
                <w:sz w:val="24"/>
                <w:szCs w:val="24"/>
              </w:rPr>
              <w:br/>
              <w:t>3. User does not see update without refresh</w:t>
            </w:r>
          </w:p>
        </w:tc>
        <w:tc>
          <w:tcPr>
            <w:tcW w:w="0" w:type="auto"/>
            <w:vAlign w:val="center"/>
            <w:hideMark/>
          </w:tcPr>
          <w:p w14:paraId="32CCFBF9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CEB5399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6AF3141C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Add real-time socket update on client</w:t>
            </w:r>
          </w:p>
        </w:tc>
      </w:tr>
      <w:tr w:rsidR="00D71123" w:rsidRPr="00D71123" w14:paraId="114574A8" w14:textId="77777777" w:rsidTr="00D71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B4A7D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BG-002</w:t>
            </w:r>
          </w:p>
        </w:tc>
        <w:tc>
          <w:tcPr>
            <w:tcW w:w="0" w:type="auto"/>
            <w:vAlign w:val="center"/>
            <w:hideMark/>
          </w:tcPr>
          <w:p w14:paraId="21B58D5B" w14:textId="01181D30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 xml:space="preserve">Admin cannot reassign already </w:t>
            </w:r>
            <w:r w:rsidRPr="00D71123">
              <w:rPr>
                <w:sz w:val="24"/>
                <w:szCs w:val="24"/>
              </w:rPr>
              <w:lastRenderedPageBreak/>
              <w:t>assigned complaint</w:t>
            </w:r>
            <w:r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0" w:type="auto"/>
            <w:vAlign w:val="center"/>
            <w:hideMark/>
          </w:tcPr>
          <w:p w14:paraId="4CFC9DC5" w14:textId="01930304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lastRenderedPageBreak/>
              <w:t>1. Log in as admin</w:t>
            </w:r>
            <w:r w:rsidRPr="00D71123">
              <w:rPr>
                <w:sz w:val="24"/>
                <w:szCs w:val="24"/>
              </w:rPr>
              <w:br/>
              <w:t>2. Try to reassi</w:t>
            </w:r>
            <w:r>
              <w:rPr>
                <w:sz w:val="24"/>
                <w:szCs w:val="24"/>
              </w:rPr>
              <w:t xml:space="preserve">gn an already </w:t>
            </w:r>
            <w:r>
              <w:rPr>
                <w:sz w:val="24"/>
                <w:szCs w:val="24"/>
              </w:rPr>
              <w:lastRenderedPageBreak/>
              <w:t>assigned complaint</w:t>
            </w:r>
          </w:p>
        </w:tc>
        <w:tc>
          <w:tcPr>
            <w:tcW w:w="0" w:type="auto"/>
            <w:vAlign w:val="center"/>
            <w:hideMark/>
          </w:tcPr>
          <w:p w14:paraId="123D73DF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lastRenderedPageBreak/>
              <w:t>Low</w:t>
            </w:r>
          </w:p>
        </w:tc>
        <w:tc>
          <w:tcPr>
            <w:tcW w:w="0" w:type="auto"/>
            <w:vAlign w:val="center"/>
            <w:hideMark/>
          </w:tcPr>
          <w:p w14:paraId="5A92FBAA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53CD97CD" w14:textId="77777777" w:rsidR="00D71123" w:rsidRPr="00D71123" w:rsidRDefault="00D71123">
            <w:pPr>
              <w:rPr>
                <w:sz w:val="24"/>
                <w:szCs w:val="24"/>
              </w:rPr>
            </w:pPr>
            <w:r w:rsidRPr="00D71123">
              <w:rPr>
                <w:sz w:val="24"/>
                <w:szCs w:val="24"/>
              </w:rPr>
              <w:t xml:space="preserve">Add reassign </w:t>
            </w:r>
            <w:proofErr w:type="spellStart"/>
            <w:r w:rsidRPr="00D71123">
              <w:rPr>
                <w:sz w:val="24"/>
                <w:szCs w:val="24"/>
              </w:rPr>
              <w:t>functiona</w:t>
            </w:r>
            <w:proofErr w:type="spellEnd"/>
          </w:p>
        </w:tc>
      </w:tr>
    </w:tbl>
    <w:p w14:paraId="42F918AF" w14:textId="77777777" w:rsidR="00D71123" w:rsidRPr="00D71123" w:rsidRDefault="00D71123">
      <w:pPr>
        <w:rPr>
          <w:sz w:val="24"/>
          <w:szCs w:val="24"/>
        </w:rPr>
      </w:pPr>
    </w:p>
    <w:sectPr w:rsidR="00D71123" w:rsidRPr="00D711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B368E3"/>
    <w:multiLevelType w:val="multilevel"/>
    <w:tmpl w:val="4D74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860DA1"/>
    <w:multiLevelType w:val="multilevel"/>
    <w:tmpl w:val="0476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6573D7"/>
    <w:multiLevelType w:val="multilevel"/>
    <w:tmpl w:val="84CE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E54C4F"/>
    <w:multiLevelType w:val="multilevel"/>
    <w:tmpl w:val="851A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4455"/>
    <w:rsid w:val="0029639D"/>
    <w:rsid w:val="00326F90"/>
    <w:rsid w:val="00705B67"/>
    <w:rsid w:val="00A20EC4"/>
    <w:rsid w:val="00AA1D8D"/>
    <w:rsid w:val="00B47730"/>
    <w:rsid w:val="00CB0664"/>
    <w:rsid w:val="00D71123"/>
    <w:rsid w:val="00D92B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732B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71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71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1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7CDF64-C2EE-4865-8A98-830281A73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USHA</cp:lastModifiedBy>
  <cp:revision>4</cp:revision>
  <dcterms:created xsi:type="dcterms:W3CDTF">2025-07-17T15:02:00Z</dcterms:created>
  <dcterms:modified xsi:type="dcterms:W3CDTF">2025-07-18T13:58:00Z</dcterms:modified>
</cp:coreProperties>
</file>